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631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avic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67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ab/>
        <w:t>Výsledný protokol molekulárně-genetického vyšetření trombofilních mutací metodou MPS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Protokol č.:</w:t>
            </w:r>
          </w:p>
        </w:tc>
        <w:tc>
          <w:tcPr>
            <w:tcW w:type="dxa" w:w="4320"/>
          </w:tcPr>
          <w:p>
            <w:r>
              <w:t>003/19_T</w:t>
            </w:r>
          </w:p>
        </w:tc>
      </w:tr>
      <w:tr>
        <w:tc>
          <w:tcPr>
            <w:tcW w:type="dxa" w:w="4320"/>
          </w:tcPr>
          <w:p>
            <w:r>
              <w:t>Odesílající zdravotnické zařízení:</w:t>
            </w:r>
          </w:p>
        </w:tc>
        <w:tc>
          <w:tcPr>
            <w:tcW w:type="dxa" w:w="4320"/>
          </w:tcPr>
          <w:p>
            <w:r>
              <w:t xml:space="preserve">REPROMEDA s.r.o., MUDr. Ilga Grochová </w:t>
              <w:br/>
              <w:t>Studentská 812/6, 62500 Brno</w:t>
            </w:r>
          </w:p>
        </w:tc>
      </w:tr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Karolína Dvořáková</w:t>
            </w:r>
          </w:p>
        </w:tc>
      </w:tr>
      <w:tr>
        <w:tc>
          <w:tcPr>
            <w:tcW w:type="dxa" w:w="4320"/>
          </w:tcPr>
          <w:p>
            <w:r>
              <w:t>Číslo pojištěnce:</w:t>
            </w:r>
          </w:p>
        </w:tc>
        <w:tc>
          <w:tcPr>
            <w:tcW w:type="dxa" w:w="4320"/>
          </w:tcPr>
          <w:p>
            <w:r>
              <w:t>915128/6666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24.06.2019</w:t>
            </w:r>
          </w:p>
        </w:tc>
      </w:tr>
      <w:tr>
        <w:tc>
          <w:tcPr>
            <w:tcW w:type="dxa" w:w="4320"/>
          </w:tcPr>
          <w:p>
            <w:r>
              <w:t>Popis vzorku:</w:t>
            </w:r>
          </w:p>
        </w:tc>
        <w:tc>
          <w:tcPr>
            <w:tcW w:type="dxa" w:w="4320"/>
          </w:tcPr>
          <w:p>
            <w:r>
              <w:t>Periferní krev</w:t>
            </w:r>
          </w:p>
        </w:tc>
      </w:tr>
    </w:tbl>
    <w:p>
      <w:r>
        <w:br/>
        <w:t>Tabulka s výsledky: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Název rizikového faktoru</w:t>
            </w:r>
          </w:p>
        </w:tc>
        <w:tc>
          <w:tcPr>
            <w:tcW w:type="dxa" w:w="2160"/>
          </w:tcPr>
          <w:p>
            <w:r>
              <w:t>Tradiční název varianty</w:t>
            </w:r>
          </w:p>
        </w:tc>
        <w:tc>
          <w:tcPr>
            <w:tcW w:type="dxa" w:w="2160"/>
          </w:tcPr>
          <w:p>
            <w:r>
              <w:t xml:space="preserve">Gen; referenční sekvence; </w:t>
              <w:br/>
              <w:t>HGVS zápis varianty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</w:tr>
      <w:tr>
        <w:tc>
          <w:tcPr>
            <w:tcW w:type="dxa" w:w="2160"/>
          </w:tcPr>
          <w:p>
            <w:r>
              <w:t>Koagulační faktor V</w:t>
            </w:r>
          </w:p>
        </w:tc>
        <w:tc>
          <w:tcPr>
            <w:tcW w:type="dxa" w:w="2160"/>
          </w:tcPr>
          <w:p>
            <w:r>
              <w:t>F5; G1691A (Leiden)</w:t>
            </w:r>
          </w:p>
        </w:tc>
        <w:tc>
          <w:tcPr>
            <w:tcW w:type="dxa" w:w="2160"/>
          </w:tcPr>
          <w:p>
            <w:r>
              <w:t>F5; NM_000130.4; c.1601G&gt;A</w:t>
            </w:r>
          </w:p>
        </w:tc>
        <w:tc>
          <w:tcPr>
            <w:tcW w:type="dxa" w:w="2160"/>
          </w:tcPr>
          <w:p>
            <w:r>
              <w:t>G/G(WT)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C677T</w:t>
            </w:r>
          </w:p>
        </w:tc>
        <w:tc>
          <w:tcPr>
            <w:tcW w:type="dxa" w:w="2160"/>
          </w:tcPr>
          <w:p>
            <w:r>
              <w:t>MTHFR; NM_005957.4; c.665C&gt;T</w:t>
            </w:r>
          </w:p>
        </w:tc>
        <w:tc>
          <w:tcPr>
            <w:tcW w:type="dxa" w:w="2160"/>
          </w:tcPr>
          <w:p>
            <w:r>
              <w:t>C/T(HET)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A1298C</w:t>
            </w:r>
          </w:p>
        </w:tc>
        <w:tc>
          <w:tcPr>
            <w:tcW w:type="dxa" w:w="2160"/>
          </w:tcPr>
          <w:p>
            <w:r>
              <w:t>MTHFR; NM_005957.4; c.1286A&gt;C</w:t>
            </w:r>
          </w:p>
        </w:tc>
        <w:tc>
          <w:tcPr>
            <w:tcW w:type="dxa" w:w="2160"/>
          </w:tcPr>
          <w:p>
            <w:r>
              <w:t>A/C(HET)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671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