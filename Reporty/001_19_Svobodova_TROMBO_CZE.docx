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001/19_T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Jana Svobodová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906125/5555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23.06.2019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T/T(HOM)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