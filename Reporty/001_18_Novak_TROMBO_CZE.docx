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001/18_T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Jan Novák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790909/1111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24.12.2018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C677T</w:t>
            </w:r>
          </w:p>
        </w:tc>
        <w:tc>
          <w:tcPr>
            <w:tcW w:type="dxa" w:w="2160"/>
          </w:tcPr>
          <w:p>
            <w:r>
              <w:t>MTHFR; NM_005957.4; c.665C&gt;T</w:t>
            </w:r>
          </w:p>
        </w:tc>
        <w:tc>
          <w:tcPr>
            <w:tcW w:type="dxa" w:w="2160"/>
          </w:tcPr>
          <w:p>
            <w:r>
              <w:t>C/T(HET)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