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303520" cy="6312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lavick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31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6713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romeda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7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ab/>
        <w:t>Výsledný protokol molekulárně-genetického vyšetření trombofilních mutací metodou MPS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Protokol č.:</w:t>
            </w:r>
          </w:p>
        </w:tc>
        <w:tc>
          <w:tcPr>
            <w:tcW w:type="dxa" w:w="4320"/>
          </w:tcPr>
          <w:p>
            <w:r>
              <w:t>005/19_T</w:t>
            </w:r>
          </w:p>
        </w:tc>
      </w:tr>
      <w:tr>
        <w:tc>
          <w:tcPr>
            <w:tcW w:type="dxa" w:w="4320"/>
          </w:tcPr>
          <w:p>
            <w:r>
              <w:t>Odesílající zdravotnické zařízení:</w:t>
            </w:r>
          </w:p>
        </w:tc>
        <w:tc>
          <w:tcPr>
            <w:tcW w:type="dxa" w:w="4320"/>
          </w:tcPr>
          <w:p>
            <w:r>
              <w:t xml:space="preserve">REPROMEDA s.r.o., MUDr. Ilga Grochová </w:t>
              <w:br/>
              <w:t>Studentská 812/6, 62500 Brno</w:t>
            </w:r>
          </w:p>
        </w:tc>
      </w:tr>
      <w:tr>
        <w:tc>
          <w:tcPr>
            <w:tcW w:type="dxa" w:w="4320"/>
          </w:tcPr>
          <w:p>
            <w:r>
              <w:t>Jméno a příjmení:</w:t>
            </w:r>
          </w:p>
        </w:tc>
        <w:tc>
          <w:tcPr>
            <w:tcW w:type="dxa" w:w="4320"/>
          </w:tcPr>
          <w:p>
            <w:r>
              <w:t>Anna Procházková</w:t>
            </w:r>
          </w:p>
        </w:tc>
      </w:tr>
      <w:tr>
        <w:tc>
          <w:tcPr>
            <w:tcW w:type="dxa" w:w="4320"/>
          </w:tcPr>
          <w:p>
            <w:r>
              <w:t>Číslo pojištěnce:</w:t>
            </w:r>
          </w:p>
        </w:tc>
        <w:tc>
          <w:tcPr>
            <w:tcW w:type="dxa" w:w="4320"/>
          </w:tcPr>
          <w:p>
            <w:r>
              <w:t>885724/9999</w:t>
            </w:r>
          </w:p>
        </w:tc>
      </w:tr>
      <w:tr>
        <w:tc>
          <w:tcPr>
            <w:tcW w:type="dxa" w:w="4320"/>
          </w:tcPr>
          <w:p>
            <w:r>
              <w:t>Datum odběru:</w:t>
            </w:r>
          </w:p>
        </w:tc>
        <w:tc>
          <w:tcPr>
            <w:tcW w:type="dxa" w:w="4320"/>
          </w:tcPr>
          <w:p>
            <w:r>
              <w:t>25.06.2019</w:t>
            </w:r>
          </w:p>
        </w:tc>
      </w:tr>
      <w:tr>
        <w:tc>
          <w:tcPr>
            <w:tcW w:type="dxa" w:w="4320"/>
          </w:tcPr>
          <w:p>
            <w:r>
              <w:t>Popis vzorku:</w:t>
            </w:r>
          </w:p>
        </w:tc>
        <w:tc>
          <w:tcPr>
            <w:tcW w:type="dxa" w:w="4320"/>
          </w:tcPr>
          <w:p>
            <w:r>
              <w:t>Periferní krev</w:t>
            </w:r>
          </w:p>
        </w:tc>
      </w:tr>
    </w:tbl>
    <w:p>
      <w:r>
        <w:br/>
        <w:t>Tabulka s výsledky: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Název rizikového faktoru</w:t>
            </w:r>
          </w:p>
        </w:tc>
        <w:tc>
          <w:tcPr>
            <w:tcW w:type="dxa" w:w="2160"/>
          </w:tcPr>
          <w:p>
            <w:r>
              <w:t>Tradiční název varianty</w:t>
            </w:r>
          </w:p>
        </w:tc>
        <w:tc>
          <w:tcPr>
            <w:tcW w:type="dxa" w:w="2160"/>
          </w:tcPr>
          <w:p>
            <w:r>
              <w:t xml:space="preserve">Gen; referenční sekvence; </w:t>
              <w:br/>
              <w:t>HGVS zápis varianty</w:t>
            </w:r>
          </w:p>
        </w:tc>
        <w:tc>
          <w:tcPr>
            <w:tcW w:type="dxa" w:w="2160"/>
          </w:tcPr>
          <w:p>
            <w:r>
              <w:t>Genotyp</w:t>
            </w:r>
          </w:p>
        </w:tc>
      </w:tr>
      <w:tr>
        <w:tc>
          <w:tcPr>
            <w:tcW w:type="dxa" w:w="2160"/>
          </w:tcPr>
          <w:p>
            <w:r>
              <w:t>Koagulační faktor V</w:t>
            </w:r>
          </w:p>
        </w:tc>
        <w:tc>
          <w:tcPr>
            <w:tcW w:type="dxa" w:w="2160"/>
          </w:tcPr>
          <w:p>
            <w:r>
              <w:t>F5; G1691A (Leiden)</w:t>
            </w:r>
          </w:p>
        </w:tc>
        <w:tc>
          <w:tcPr>
            <w:tcW w:type="dxa" w:w="2160"/>
          </w:tcPr>
          <w:p>
            <w:r>
              <w:t>F5; NM_000130.4; c.1601G&gt;A</w:t>
            </w:r>
          </w:p>
        </w:tc>
        <w:tc>
          <w:tcPr>
            <w:tcW w:type="dxa" w:w="2160"/>
          </w:tcPr>
          <w:p>
            <w:r>
              <w:t>G/G(WT)</w:t>
            </w:r>
          </w:p>
        </w:tc>
      </w:tr>
      <w:tr>
        <w:tc>
          <w:tcPr>
            <w:tcW w:type="dxa" w:w="2160"/>
          </w:tcPr>
          <w:p>
            <w:r>
              <w:t>Methyltetrahydrofolát reduktáza</w:t>
            </w:r>
          </w:p>
        </w:tc>
        <w:tc>
          <w:tcPr>
            <w:tcW w:type="dxa" w:w="2160"/>
          </w:tcPr>
          <w:p>
            <w:r>
              <w:t>MTHFR; A1298C</w:t>
            </w:r>
          </w:p>
        </w:tc>
        <w:tc>
          <w:tcPr>
            <w:tcW w:type="dxa" w:w="2160"/>
          </w:tcPr>
          <w:p>
            <w:r>
              <w:t>MTHFR; NM_005957.4; c.1286A&gt;C</w:t>
            </w:r>
          </w:p>
        </w:tc>
        <w:tc>
          <w:tcPr>
            <w:tcW w:type="dxa" w:w="2160"/>
          </w:tcPr>
          <w:p>
            <w:r>
              <w:t>A/C(HET)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6713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promeda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7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0" Type="http://schemas.openxmlformats.org/officeDocument/2006/relationships/image" Target="media/image2.png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9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