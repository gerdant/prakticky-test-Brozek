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002/19_T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Eva Novotná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885808/8888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24.06.2019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C677T</w:t>
            </w:r>
          </w:p>
        </w:tc>
        <w:tc>
          <w:tcPr>
            <w:tcW w:type="dxa" w:w="2160"/>
          </w:tcPr>
          <w:p>
            <w:r>
              <w:t>MTHFR; NM_005957.4; c.665C&gt;T</w:t>
            </w:r>
          </w:p>
        </w:tc>
        <w:tc>
          <w:tcPr>
            <w:tcW w:type="dxa" w:w="2160"/>
          </w:tcPr>
          <w:p>
            <w:r>
              <w:t>T/T(HOM)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